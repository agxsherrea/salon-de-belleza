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B3E6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b/>
          <w:color w:val="0066CC"/>
          <w:sz w:val="56"/>
          <w:lang w:val="es-AR"/>
        </w:rPr>
        <w:t>Práctico 1</w:t>
      </w:r>
      <w:r w:rsidRPr="00E46A50">
        <w:rPr>
          <w:b/>
          <w:color w:val="0066CC"/>
          <w:sz w:val="56"/>
          <w:lang w:val="es-AR"/>
        </w:rPr>
        <w:br/>
      </w:r>
    </w:p>
    <w:p w14:paraId="08426F2D" w14:textId="77777777" w:rsidR="00404627" w:rsidRPr="00E46A50" w:rsidRDefault="00804079">
      <w:pPr>
        <w:jc w:val="center"/>
        <w:rPr>
          <w:lang w:val="es-AR"/>
        </w:rPr>
      </w:pPr>
      <w:r w:rsidRPr="00E46A50">
        <w:rPr>
          <w:color w:val="FF6600"/>
          <w:sz w:val="32"/>
          <w:lang w:val="es-AR"/>
        </w:rPr>
        <w:t>Comenzando el prototipo y el index</w:t>
      </w:r>
    </w:p>
    <w:p w14:paraId="7A6A903B" w14:textId="652C180D" w:rsidR="007657F2" w:rsidRDefault="00804079" w:rsidP="007657F2">
      <w:pPr>
        <w:pStyle w:val="Sinespaciado"/>
        <w:rPr>
          <w:lang w:val="es-AR"/>
        </w:rPr>
      </w:pPr>
      <w:r w:rsidRPr="00E46A50">
        <w:rPr>
          <w:lang w:val="es-AR"/>
        </w:rPr>
        <w:br/>
        <w:t>Nombre del alumno:</w:t>
      </w:r>
      <w:r w:rsidRPr="00E46A50">
        <w:rPr>
          <w:lang w:val="es-AR"/>
        </w:rPr>
        <w:br/>
        <w:t>Grupo (si aplica):</w:t>
      </w:r>
      <w:r w:rsidR="007657F2">
        <w:rPr>
          <w:lang w:val="es-AR"/>
        </w:rPr>
        <w:t>Herrera agustina, rocha iara Nicole,</w:t>
      </w:r>
    </w:p>
    <w:p w14:paraId="77AFC51F" w14:textId="3CE0B6AB" w:rsidR="00404627" w:rsidRPr="00E46A50" w:rsidRDefault="007657F2">
      <w:pPr>
        <w:rPr>
          <w:lang w:val="es-AR"/>
        </w:rPr>
      </w:pPr>
      <w:r>
        <w:rPr>
          <w:lang w:val="es-AR"/>
        </w:rPr>
        <w:t xml:space="preserve"> lazo facundo, marcos nuñes, moreno facundo, romano nahuel</w:t>
      </w:r>
      <w:r w:rsidR="00804079" w:rsidRPr="00E46A50">
        <w:rPr>
          <w:lang w:val="es-AR"/>
        </w:rPr>
        <w:br/>
      </w:r>
    </w:p>
    <w:p w14:paraId="2D2A23CF" w14:textId="77777777" w:rsidR="00404627" w:rsidRDefault="00804079">
      <w:pPr>
        <w:pStyle w:val="Ttulo1"/>
      </w:pPr>
      <w:r>
        <w:t>Actividades:</w:t>
      </w:r>
    </w:p>
    <w:p w14:paraId="44AC8541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Elegí una temática de las propuestas del proyecto final.</w:t>
      </w:r>
    </w:p>
    <w:p w14:paraId="2980EC46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Buscá una paleta de colores usando Adobe Color y anotá sus códigos.</w:t>
      </w:r>
    </w:p>
    <w:p w14:paraId="51F51537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Creá un boceto (sketch) de tu página principal (index).</w:t>
      </w:r>
    </w:p>
    <w:p w14:paraId="423BCC60" w14:textId="77777777" w:rsidR="00404627" w:rsidRPr="00E46A50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Abrí Visual Studio Code y creá una carpeta para tu proyecto.</w:t>
      </w:r>
    </w:p>
    <w:p w14:paraId="0B1C6036" w14:textId="77777777" w:rsidR="00404627" w:rsidRPr="00555A75" w:rsidRDefault="00804079">
      <w:pPr>
        <w:pStyle w:val="Listaconnmeros"/>
        <w:rPr>
          <w:lang w:val="es-AR"/>
        </w:rPr>
      </w:pPr>
      <w:r w:rsidRPr="00E46A50">
        <w:rPr>
          <w:sz w:val="24"/>
          <w:lang w:val="es-AR"/>
        </w:rPr>
        <w:t>Creá tu primer archivo index.html con estructura básica.</w:t>
      </w:r>
    </w:p>
    <w:p w14:paraId="5F2E1236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3D31E3EE" w14:textId="77777777" w:rsidR="00555A75" w:rsidRDefault="00555A75" w:rsidP="00555A75">
      <w:pPr>
        <w:pStyle w:val="Listaconnmeros"/>
        <w:numPr>
          <w:ilvl w:val="0"/>
          <w:numId w:val="0"/>
        </w:numPr>
        <w:ind w:left="360"/>
        <w:rPr>
          <w:sz w:val="24"/>
          <w:lang w:val="es-AR"/>
        </w:rPr>
      </w:pPr>
    </w:p>
    <w:p w14:paraId="6D5D4748" w14:textId="3D74C59F" w:rsidR="00555A75" w:rsidRDefault="00555A75" w:rsidP="00555A75">
      <w:pPr>
        <w:pStyle w:val="Ttulo"/>
        <w:jc w:val="center"/>
        <w:rPr>
          <w:rFonts w:ascii="Arial Black" w:hAnsi="Arial Black"/>
          <w:color w:val="000000" w:themeColor="text1"/>
          <w:u w:val="single"/>
          <w:lang w:val="es-AR"/>
        </w:rPr>
      </w:pPr>
      <w:r w:rsidRPr="00555A75">
        <w:rPr>
          <w:rFonts w:ascii="Arial Black" w:hAnsi="Arial Black"/>
          <w:color w:val="000000" w:themeColor="text1"/>
          <w:u w:val="single"/>
          <w:lang w:val="es-AR"/>
        </w:rPr>
        <w:t>Desarrolló</w:t>
      </w:r>
    </w:p>
    <w:p w14:paraId="7E98CCD1" w14:textId="310C64AB" w:rsidR="00555A75" w:rsidRPr="004B230E" w:rsidRDefault="00555A75" w:rsidP="00555A75">
      <w:pPr>
        <w:rPr>
          <w:rFonts w:ascii="Broadway" w:hAnsi="Broadway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1</w:t>
      </w:r>
      <w:r>
        <w:rPr>
          <w:sz w:val="28"/>
          <w:szCs w:val="28"/>
          <w:lang w:val="es-AR"/>
        </w:rPr>
        <w:t>:</w:t>
      </w:r>
      <w:r w:rsidR="004B230E" w:rsidRPr="004B230E">
        <w:rPr>
          <w:rFonts w:ascii="Broadway" w:hAnsi="Broadway"/>
          <w:sz w:val="28"/>
          <w:szCs w:val="28"/>
          <w:lang w:val="es-AR"/>
        </w:rPr>
        <w:t xml:space="preserve">temática del proyecto: </w:t>
      </w:r>
      <w:r w:rsidR="0059032D" w:rsidRPr="0059032D">
        <w:rPr>
          <w:rFonts w:ascii="Broadway" w:hAnsi="Broadway"/>
          <w:sz w:val="28"/>
          <w:szCs w:val="28"/>
          <w:lang w:val="es-AR"/>
        </w:rPr>
        <w:t>SALON DE BELLEZA NIX &amp; SHARA</w:t>
      </w:r>
    </w:p>
    <w:p w14:paraId="48C5851F" w14:textId="46F679F7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Arial Black" w:hAnsi="Arial Black"/>
          <w:color w:val="FF0000"/>
          <w:sz w:val="28"/>
          <w:szCs w:val="28"/>
          <w:lang w:val="es-AR"/>
        </w:rPr>
        <w:t>2</w:t>
      </w:r>
      <w:r>
        <w:rPr>
          <w:sz w:val="28"/>
          <w:szCs w:val="28"/>
          <w:lang w:val="es-AR"/>
        </w:rPr>
        <w:t>:</w:t>
      </w:r>
      <w:r w:rsidRPr="00555A75">
        <w:rPr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celeste: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#83EBD6</w:t>
      </w:r>
    </w:p>
    <w:p w14:paraId="1A242096" w14:textId="1584A9B8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Amarillo: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#F5EF57</w:t>
      </w:r>
    </w:p>
    <w:p w14:paraId="643F4A17" w14:textId="7B615626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Naranja:</w:t>
      </w:r>
      <w:r w:rsidRPr="004B230E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#F59E42</w:t>
      </w:r>
    </w:p>
    <w:p w14:paraId="1C3159DB" w14:textId="6715D7CD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Rojo:</w:t>
      </w:r>
      <w:r w:rsidRPr="007657F2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#EB2027</w:t>
      </w:r>
    </w:p>
    <w:p w14:paraId="44BED598" w14:textId="1E0146F2" w:rsidR="00555A75" w:rsidRPr="004B230E" w:rsidRDefault="00555A75" w:rsidP="00555A75">
      <w:pPr>
        <w:rPr>
          <w:rFonts w:ascii="Cooper Black" w:hAnsi="Cooper Black"/>
          <w:sz w:val="28"/>
          <w:szCs w:val="28"/>
          <w:lang w:val="es-AR"/>
        </w:rPr>
      </w:pPr>
      <w:r w:rsidRPr="004B230E">
        <w:rPr>
          <w:rFonts w:ascii="Cooper Black" w:hAnsi="Cooper Black"/>
          <w:sz w:val="28"/>
          <w:szCs w:val="28"/>
          <w:lang w:val="es-AR"/>
        </w:rPr>
        <w:t>Azul:</w:t>
      </w:r>
      <w:r w:rsidRPr="007657F2">
        <w:rPr>
          <w:rFonts w:ascii="Cooper Black" w:hAnsi="Cooper Black"/>
          <w:lang w:val="es-AR"/>
        </w:rPr>
        <w:t xml:space="preserve"> </w:t>
      </w:r>
      <w:r w:rsidRPr="004B230E">
        <w:rPr>
          <w:rFonts w:ascii="Cooper Black" w:hAnsi="Cooper Black"/>
          <w:sz w:val="28"/>
          <w:szCs w:val="28"/>
          <w:lang w:val="es-AR"/>
        </w:rPr>
        <w:t>#3F2FEB</w:t>
      </w:r>
    </w:p>
    <w:p w14:paraId="5AA3A938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539FAC9F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2FAE4374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4B5E7E00" w14:textId="77777777" w:rsid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sz w:val="24"/>
          <w:lang w:val="es-AR"/>
        </w:rPr>
      </w:pPr>
    </w:p>
    <w:p w14:paraId="03149D12" w14:textId="77777777" w:rsidR="00E46A50" w:rsidRPr="00B51BA9" w:rsidRDefault="00E46A50" w:rsidP="00804079">
      <w:pPr>
        <w:pStyle w:val="Ttulo1"/>
        <w:rPr>
          <w:lang w:val="es-AR"/>
        </w:rPr>
      </w:pPr>
    </w:p>
    <w:p w14:paraId="48DA7190" w14:textId="77777777" w:rsidR="00E46A50" w:rsidRPr="007657F2" w:rsidRDefault="00E46A50" w:rsidP="00804079">
      <w:pPr>
        <w:pStyle w:val="Ttulo1"/>
        <w:rPr>
          <w:lang w:val="es-AR"/>
        </w:rPr>
      </w:pPr>
      <w:r w:rsidRPr="007657F2">
        <w:rPr>
          <w:lang w:val="es-AR"/>
        </w:rPr>
        <w:t>Te</w:t>
      </w:r>
      <w:r w:rsidR="00765DD5" w:rsidRPr="007657F2">
        <w:rPr>
          <w:lang w:val="es-AR"/>
        </w:rPr>
        <w:t>máticas para el Proyecto Final</w:t>
      </w:r>
    </w:p>
    <w:p w14:paraId="7F4379B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46A50">
        <w:rPr>
          <w:lang w:val="es-AR"/>
        </w:rPr>
        <w:t>Escuela</w:t>
      </w:r>
    </w:p>
    <w:p w14:paraId="5AA1D24C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Gimnasio</w:t>
      </w:r>
    </w:p>
    <w:p w14:paraId="0D0DA606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Vinoteca</w:t>
      </w:r>
    </w:p>
    <w:p w14:paraId="5FA6E3A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Hamburguesería</w:t>
      </w:r>
    </w:p>
    <w:p w14:paraId="2079908F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Portafolio de artista</w:t>
      </w:r>
    </w:p>
    <w:p w14:paraId="72AB8B92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Tienda de ropa</w:t>
      </w:r>
    </w:p>
    <w:p w14:paraId="3A166723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Refugio de animales</w:t>
      </w:r>
    </w:p>
    <w:p w14:paraId="087F7060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Salón de belleza</w:t>
      </w:r>
    </w:p>
    <w:p w14:paraId="1C06D15E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Barbería</w:t>
      </w:r>
    </w:p>
    <w:p w14:paraId="4C9AC95B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Reseñas de videojuegos</w:t>
      </w:r>
    </w:p>
    <w:p w14:paraId="692B8977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Sitio de fotografía profesional</w:t>
      </w:r>
    </w:p>
    <w:p w14:paraId="4645792A" w14:textId="77777777" w:rsidR="00E46A50" w:rsidRDefault="00E46A50" w:rsidP="00E46A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Sitio de eventos o fiestas</w:t>
      </w:r>
    </w:p>
    <w:p w14:paraId="72461F6A" w14:textId="77777777" w:rsidR="00E46A50" w:rsidRPr="00E46A50" w:rsidRDefault="00E46A50" w:rsidP="00E46A50">
      <w:pPr>
        <w:spacing w:before="100" w:beforeAutospacing="1" w:after="100" w:afterAutospacing="1"/>
        <w:rPr>
          <w:b/>
          <w:lang w:val="es-AR"/>
        </w:rPr>
      </w:pPr>
      <w:r w:rsidRPr="00E46A50">
        <w:rPr>
          <w:b/>
          <w:lang w:val="es-AR"/>
        </w:rPr>
        <w:t>Cada estudiante o grupo podrá elegir una y desarrollar su sitio web a partir de ahí. Todo lo que hagan en los prácticos debe estar basado en esta temática elegida desde el Práctico 1</w:t>
      </w:r>
    </w:p>
    <w:p w14:paraId="07301993" w14:textId="77777777" w:rsidR="00E46A50" w:rsidRPr="00E46A50" w:rsidRDefault="00E46A50" w:rsidP="00E46A50">
      <w:pPr>
        <w:pStyle w:val="Listaconnmeros"/>
        <w:numPr>
          <w:ilvl w:val="0"/>
          <w:numId w:val="0"/>
        </w:numPr>
        <w:ind w:left="360" w:hanging="360"/>
        <w:rPr>
          <w:lang w:val="es-AR"/>
        </w:rPr>
      </w:pPr>
    </w:p>
    <w:sectPr w:rsidR="00E46A50" w:rsidRPr="00E46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9D4078"/>
    <w:multiLevelType w:val="multilevel"/>
    <w:tmpl w:val="D80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981334">
    <w:abstractNumId w:val="8"/>
  </w:num>
  <w:num w:numId="2" w16cid:durableId="1644503089">
    <w:abstractNumId w:val="6"/>
  </w:num>
  <w:num w:numId="3" w16cid:durableId="679936412">
    <w:abstractNumId w:val="5"/>
  </w:num>
  <w:num w:numId="4" w16cid:durableId="1486170023">
    <w:abstractNumId w:val="4"/>
  </w:num>
  <w:num w:numId="5" w16cid:durableId="1007709179">
    <w:abstractNumId w:val="7"/>
  </w:num>
  <w:num w:numId="6" w16cid:durableId="140074144">
    <w:abstractNumId w:val="3"/>
  </w:num>
  <w:num w:numId="7" w16cid:durableId="138965626">
    <w:abstractNumId w:val="2"/>
  </w:num>
  <w:num w:numId="8" w16cid:durableId="515967604">
    <w:abstractNumId w:val="1"/>
  </w:num>
  <w:num w:numId="9" w16cid:durableId="1923027944">
    <w:abstractNumId w:val="0"/>
  </w:num>
  <w:num w:numId="10" w16cid:durableId="44068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A14"/>
    <w:rsid w:val="00326F90"/>
    <w:rsid w:val="00404627"/>
    <w:rsid w:val="004B230E"/>
    <w:rsid w:val="00555A75"/>
    <w:rsid w:val="0059032D"/>
    <w:rsid w:val="005E5E98"/>
    <w:rsid w:val="007657F2"/>
    <w:rsid w:val="00765DD5"/>
    <w:rsid w:val="00804079"/>
    <w:rsid w:val="00AA1D8D"/>
    <w:rsid w:val="00B47730"/>
    <w:rsid w:val="00B51BA9"/>
    <w:rsid w:val="00CB0664"/>
    <w:rsid w:val="00E46A50"/>
    <w:rsid w:val="00FC693F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91D133"/>
  <w14:defaultImageDpi w14:val="300"/>
  <w15:docId w15:val="{89DF6CD3-F6AA-4C57-9805-84D37493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A7BA5-252D-494F-9270-7538807D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7</cp:revision>
  <dcterms:created xsi:type="dcterms:W3CDTF">2013-12-23T23:15:00Z</dcterms:created>
  <dcterms:modified xsi:type="dcterms:W3CDTF">2025-05-23T23:34:00Z</dcterms:modified>
  <cp:category/>
</cp:coreProperties>
</file>