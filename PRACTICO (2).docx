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D8F4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b/>
          <w:color w:val="0066CC"/>
          <w:sz w:val="56"/>
          <w:lang w:val="es-AR"/>
        </w:rPr>
        <w:t>Práctico 2</w:t>
      </w:r>
      <w:r w:rsidRPr="00876C2E">
        <w:rPr>
          <w:b/>
          <w:color w:val="0066CC"/>
          <w:sz w:val="56"/>
          <w:lang w:val="es-AR"/>
        </w:rPr>
        <w:br/>
      </w:r>
    </w:p>
    <w:p w14:paraId="0C13CB8E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color w:val="FF6600"/>
          <w:sz w:val="32"/>
          <w:lang w:val="es-AR"/>
        </w:rPr>
        <w:t>Encabezados, párrafos y estructura base</w:t>
      </w:r>
    </w:p>
    <w:p w14:paraId="1FA910DE" w14:textId="77777777" w:rsidR="00342054" w:rsidRDefault="00C5135A" w:rsidP="00342054">
      <w:pPr>
        <w:pStyle w:val="Sinespaciado"/>
        <w:rPr>
          <w:lang w:val="es-AR"/>
        </w:rPr>
      </w:pPr>
      <w:r w:rsidRPr="00876C2E">
        <w:rPr>
          <w:lang w:val="es-AR"/>
        </w:rPr>
        <w:br/>
        <w:t xml:space="preserve">Nombre del alumno: </w:t>
      </w:r>
      <w:r w:rsidRPr="00876C2E">
        <w:rPr>
          <w:lang w:val="es-AR"/>
        </w:rPr>
        <w:br/>
        <w:t xml:space="preserve">Grupo (si aplica): </w:t>
      </w:r>
      <w:r w:rsidR="00342054">
        <w:rPr>
          <w:lang w:val="es-AR"/>
        </w:rPr>
        <w:t xml:space="preserve">Herrera agustina, rocha </w:t>
      </w:r>
      <w:proofErr w:type="spellStart"/>
      <w:r w:rsidR="00342054">
        <w:rPr>
          <w:lang w:val="es-AR"/>
        </w:rPr>
        <w:t>iara</w:t>
      </w:r>
      <w:proofErr w:type="spellEnd"/>
      <w:r w:rsidR="00342054">
        <w:rPr>
          <w:lang w:val="es-AR"/>
        </w:rPr>
        <w:t xml:space="preserve"> Nicole, </w:t>
      </w:r>
    </w:p>
    <w:p w14:paraId="6E74C1EE" w14:textId="141B967B" w:rsidR="00544DAD" w:rsidRPr="00876C2E" w:rsidRDefault="00342054" w:rsidP="00342054">
      <w:pPr>
        <w:pStyle w:val="Sinespaciado"/>
        <w:rPr>
          <w:lang w:val="es-AR"/>
        </w:rPr>
      </w:pPr>
      <w:r>
        <w:rPr>
          <w:lang w:val="es-AR"/>
        </w:rPr>
        <w:t xml:space="preserve">Lazo facundo, </w:t>
      </w:r>
      <w:proofErr w:type="spellStart"/>
      <w:r>
        <w:rPr>
          <w:lang w:val="es-AR"/>
        </w:rPr>
        <w:t>nuñes</w:t>
      </w:r>
      <w:proofErr w:type="spellEnd"/>
      <w:r>
        <w:rPr>
          <w:lang w:val="es-AR"/>
        </w:rPr>
        <w:t xml:space="preserve"> marcos, romano </w:t>
      </w:r>
      <w:proofErr w:type="spellStart"/>
      <w:r>
        <w:rPr>
          <w:lang w:val="es-AR"/>
        </w:rPr>
        <w:t>nahuel</w:t>
      </w:r>
      <w:proofErr w:type="spellEnd"/>
      <w:r w:rsidR="00C5135A" w:rsidRPr="00876C2E">
        <w:rPr>
          <w:lang w:val="es-AR"/>
        </w:rPr>
        <w:br/>
      </w:r>
    </w:p>
    <w:p w14:paraId="1040B2E7" w14:textId="77777777" w:rsidR="00544DAD" w:rsidRPr="00342054" w:rsidRDefault="00C5135A">
      <w:pPr>
        <w:pStyle w:val="Ttulo1"/>
        <w:rPr>
          <w:lang w:val="es-AR"/>
        </w:rPr>
      </w:pPr>
      <w:r w:rsidRPr="00342054">
        <w:rPr>
          <w:lang w:val="es-AR"/>
        </w:rPr>
        <w:t>Actividades:</w:t>
      </w:r>
    </w:p>
    <w:p w14:paraId="1D1BFE65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Agregá</w:t>
      </w:r>
      <w:proofErr w:type="spellEnd"/>
      <w:r w:rsidRPr="00876C2E">
        <w:rPr>
          <w:sz w:val="24"/>
          <w:lang w:val="es-AR"/>
        </w:rPr>
        <w:t xml:space="preserve"> encabezados jerárquicos al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>.</w:t>
      </w:r>
    </w:p>
    <w:p w14:paraId="0F2084DF" w14:textId="2EDDDF9B" w:rsidR="00876C2E" w:rsidRPr="00876C2E" w:rsidRDefault="00876C2E">
      <w:pPr>
        <w:pStyle w:val="Listaconnmeros"/>
        <w:rPr>
          <w:lang w:val="es-AR"/>
        </w:rPr>
      </w:pPr>
      <w:proofErr w:type="gramStart"/>
      <w:r>
        <w:rPr>
          <w:sz w:val="24"/>
          <w:lang w:val="es-AR"/>
        </w:rPr>
        <w:t xml:space="preserve">“ </w:t>
      </w:r>
      <w:r w:rsidR="00342054" w:rsidRPr="00342054">
        <w:rPr>
          <w:sz w:val="24"/>
          <w:lang w:val="es-AR"/>
        </w:rPr>
        <w:t>SALON</w:t>
      </w:r>
      <w:proofErr w:type="gramEnd"/>
      <w:r w:rsidR="00342054" w:rsidRPr="00342054">
        <w:rPr>
          <w:sz w:val="24"/>
          <w:lang w:val="es-AR"/>
        </w:rPr>
        <w:t xml:space="preserve"> DE BELLEZA NIX &amp; SHARA</w:t>
      </w:r>
      <w:r>
        <w:rPr>
          <w:sz w:val="24"/>
          <w:lang w:val="es-AR"/>
        </w:rPr>
        <w:t>”</w:t>
      </w:r>
    </w:p>
    <w:p w14:paraId="55FB1E30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Insertá</w:t>
      </w:r>
      <w:proofErr w:type="spellEnd"/>
      <w:r w:rsidRPr="00876C2E">
        <w:rPr>
          <w:sz w:val="24"/>
          <w:lang w:val="es-AR"/>
        </w:rPr>
        <w:t xml:space="preserve"> párrafos explicativos sobre la temática elegida.</w:t>
      </w:r>
    </w:p>
    <w:p w14:paraId="1DC20BCE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Comentá</w:t>
      </w:r>
      <w:proofErr w:type="spellEnd"/>
      <w:r w:rsidRPr="00876C2E">
        <w:rPr>
          <w:sz w:val="24"/>
          <w:lang w:val="es-AR"/>
        </w:rPr>
        <w:t xml:space="preserve"> el código HTML explicando qué hizo cada integrante.</w:t>
      </w:r>
    </w:p>
    <w:p w14:paraId="384B94AF" w14:textId="77777777" w:rsidR="00544DAD" w:rsidRPr="00876C2E" w:rsidRDefault="00C5135A">
      <w:pPr>
        <w:pStyle w:val="Listaconnmeros"/>
        <w:rPr>
          <w:lang w:val="es-AR"/>
        </w:rPr>
      </w:pPr>
      <w:r w:rsidRPr="00876C2E">
        <w:rPr>
          <w:sz w:val="24"/>
          <w:lang w:val="es-AR"/>
        </w:rPr>
        <w:t>Subí los archivos a tu repositorio en GitHub.</w:t>
      </w:r>
    </w:p>
    <w:p w14:paraId="4693D5EA" w14:textId="77777777" w:rsidR="00544DAD" w:rsidRPr="00445BDA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Publicá</w:t>
      </w:r>
      <w:proofErr w:type="spellEnd"/>
      <w:r w:rsidRPr="00876C2E">
        <w:rPr>
          <w:sz w:val="24"/>
          <w:lang w:val="es-AR"/>
        </w:rPr>
        <w:t xml:space="preserve"> el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 xml:space="preserve"> en GitHub Pages.</w:t>
      </w:r>
    </w:p>
    <w:p w14:paraId="07FD5AC3" w14:textId="77777777" w:rsid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p w14:paraId="2BAD8499" w14:textId="2A41EBE0" w:rsidR="00445BDA" w:rsidRDefault="002A042F">
      <w:pPr>
        <w:rPr>
          <w:rFonts w:ascii="Arial Black" w:hAnsi="Arial Black"/>
          <w:sz w:val="28"/>
          <w:szCs w:val="28"/>
          <w:lang w:val="es-AR"/>
        </w:rPr>
      </w:pPr>
      <w:r>
        <w:rPr>
          <w:rFonts w:ascii="Arial Black" w:hAnsi="Arial Black"/>
          <w:noProof/>
          <w:sz w:val="28"/>
          <w:szCs w:val="28"/>
          <w:lang w:val="es-AR"/>
        </w:rPr>
        <w:lastRenderedPageBreak/>
        <w:drawing>
          <wp:inline distT="0" distB="0" distL="0" distR="0" wp14:anchorId="3E02A8B9" wp14:editId="577F78BC">
            <wp:extent cx="5486400" cy="8068310"/>
            <wp:effectExtent l="0" t="0" r="0" b="8890"/>
            <wp:docPr id="2889372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7292" name="Imagen 288937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BDA">
        <w:rPr>
          <w:rFonts w:ascii="Arial Black" w:hAnsi="Arial Black"/>
          <w:sz w:val="28"/>
          <w:szCs w:val="28"/>
          <w:lang w:val="es-AR"/>
        </w:rPr>
        <w:br w:type="page"/>
      </w:r>
    </w:p>
    <w:p w14:paraId="244C1E77" w14:textId="398B2AD2" w:rsid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p w14:paraId="15247BB7" w14:textId="0290F0D0" w:rsidR="00445BDA" w:rsidRDefault="002A042F">
      <w:pPr>
        <w:rPr>
          <w:rFonts w:ascii="Arial Black" w:hAnsi="Arial Black"/>
          <w:sz w:val="28"/>
          <w:szCs w:val="28"/>
          <w:lang w:val="es-AR"/>
        </w:rPr>
      </w:pPr>
      <w:r>
        <w:rPr>
          <w:rFonts w:ascii="Arial Black" w:hAnsi="Arial Black"/>
          <w:noProof/>
          <w:sz w:val="28"/>
          <w:szCs w:val="28"/>
          <w:lang w:val="es-AR"/>
        </w:rPr>
        <w:drawing>
          <wp:inline distT="0" distB="0" distL="0" distR="0" wp14:anchorId="0D72FBA3" wp14:editId="47C6B6BE">
            <wp:extent cx="5486400" cy="7559040"/>
            <wp:effectExtent l="0" t="0" r="0" b="3810"/>
            <wp:docPr id="11746961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6165" name="Imagen 1174696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BDA">
        <w:rPr>
          <w:rFonts w:ascii="Arial Black" w:hAnsi="Arial Black"/>
          <w:sz w:val="28"/>
          <w:szCs w:val="28"/>
          <w:lang w:val="es-AR"/>
        </w:rPr>
        <w:br w:type="page"/>
      </w:r>
    </w:p>
    <w:p w14:paraId="47ACA8E0" w14:textId="5E82482F" w:rsidR="00445BDA" w:rsidRP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sectPr w:rsidR="00445BDA" w:rsidRPr="00445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132489">
    <w:abstractNumId w:val="8"/>
  </w:num>
  <w:num w:numId="2" w16cid:durableId="236869703">
    <w:abstractNumId w:val="6"/>
  </w:num>
  <w:num w:numId="3" w16cid:durableId="1089081338">
    <w:abstractNumId w:val="5"/>
  </w:num>
  <w:num w:numId="4" w16cid:durableId="242376496">
    <w:abstractNumId w:val="4"/>
  </w:num>
  <w:num w:numId="5" w16cid:durableId="509101518">
    <w:abstractNumId w:val="7"/>
  </w:num>
  <w:num w:numId="6" w16cid:durableId="1701854388">
    <w:abstractNumId w:val="3"/>
  </w:num>
  <w:num w:numId="7" w16cid:durableId="1409037935">
    <w:abstractNumId w:val="2"/>
  </w:num>
  <w:num w:numId="8" w16cid:durableId="1392074256">
    <w:abstractNumId w:val="1"/>
  </w:num>
  <w:num w:numId="9" w16cid:durableId="183310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42F"/>
    <w:rsid w:val="002D5A14"/>
    <w:rsid w:val="00326F90"/>
    <w:rsid w:val="00342054"/>
    <w:rsid w:val="00445BDA"/>
    <w:rsid w:val="00544DAD"/>
    <w:rsid w:val="005E5E98"/>
    <w:rsid w:val="00876C2E"/>
    <w:rsid w:val="009A58E6"/>
    <w:rsid w:val="00AA1D8D"/>
    <w:rsid w:val="00B47730"/>
    <w:rsid w:val="00C51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C2FC9D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6</cp:revision>
  <dcterms:created xsi:type="dcterms:W3CDTF">2013-12-23T23:15:00Z</dcterms:created>
  <dcterms:modified xsi:type="dcterms:W3CDTF">2025-05-23T23:34:00Z</dcterms:modified>
  <cp:category/>
</cp:coreProperties>
</file>