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0B3E6" w14:textId="77777777" w:rsidR="00404627" w:rsidRPr="00E46A50" w:rsidRDefault="00804079">
      <w:pPr>
        <w:jc w:val="center"/>
        <w:rPr>
          <w:lang w:val="es-AR"/>
        </w:rPr>
      </w:pPr>
      <w:r w:rsidRPr="00E46A50">
        <w:rPr>
          <w:b/>
          <w:color w:val="0066CC"/>
          <w:sz w:val="56"/>
          <w:lang w:val="es-AR"/>
        </w:rPr>
        <w:t>Práctico 1</w:t>
      </w:r>
      <w:r w:rsidRPr="00E46A50">
        <w:rPr>
          <w:b/>
          <w:color w:val="0066CC"/>
          <w:sz w:val="56"/>
          <w:lang w:val="es-AR"/>
        </w:rPr>
        <w:br/>
      </w:r>
    </w:p>
    <w:p w14:paraId="08426F2D" w14:textId="77777777" w:rsidR="00404627" w:rsidRPr="00E46A50" w:rsidRDefault="00804079">
      <w:pPr>
        <w:jc w:val="center"/>
        <w:rPr>
          <w:lang w:val="es-AR"/>
        </w:rPr>
      </w:pPr>
      <w:r w:rsidRPr="00E46A50">
        <w:rPr>
          <w:color w:val="FF6600"/>
          <w:sz w:val="32"/>
          <w:lang w:val="es-AR"/>
        </w:rPr>
        <w:t xml:space="preserve">Comenzando el prototipo y el </w:t>
      </w:r>
      <w:proofErr w:type="spellStart"/>
      <w:r w:rsidRPr="00E46A50">
        <w:rPr>
          <w:color w:val="FF6600"/>
          <w:sz w:val="32"/>
          <w:lang w:val="es-AR"/>
        </w:rPr>
        <w:t>index</w:t>
      </w:r>
      <w:proofErr w:type="spellEnd"/>
    </w:p>
    <w:p w14:paraId="77AFC51F" w14:textId="32DA45A1" w:rsidR="00404627" w:rsidRPr="00E46A50" w:rsidRDefault="00804079">
      <w:pPr>
        <w:rPr>
          <w:lang w:val="es-AR"/>
        </w:rPr>
      </w:pPr>
      <w:r w:rsidRPr="00E46A50">
        <w:rPr>
          <w:lang w:val="es-AR"/>
        </w:rPr>
        <w:br/>
        <w:t xml:space="preserve">Nombre del alumno: </w:t>
      </w:r>
      <w:r w:rsidR="00B51BA9">
        <w:rPr>
          <w:lang w:val="es-AR"/>
        </w:rPr>
        <w:t>Herrera Agustina</w:t>
      </w:r>
      <w:r w:rsidRPr="00E46A50">
        <w:rPr>
          <w:lang w:val="es-AR"/>
        </w:rPr>
        <w:br/>
        <w:t>Grupo (si aplica): ______________________</w:t>
      </w:r>
      <w:r w:rsidRPr="00E46A50">
        <w:rPr>
          <w:lang w:val="es-AR"/>
        </w:rPr>
        <w:br/>
      </w:r>
    </w:p>
    <w:p w14:paraId="2D2A23CF" w14:textId="77777777" w:rsidR="00404627" w:rsidRDefault="00804079">
      <w:pPr>
        <w:pStyle w:val="Ttulo1"/>
      </w:pPr>
      <w:proofErr w:type="spellStart"/>
      <w:r>
        <w:t>Actividades</w:t>
      </w:r>
      <w:proofErr w:type="spellEnd"/>
      <w:r>
        <w:t>:</w:t>
      </w:r>
    </w:p>
    <w:p w14:paraId="44AC8541" w14:textId="77777777" w:rsidR="00404627" w:rsidRPr="00E46A50" w:rsidRDefault="00804079">
      <w:pPr>
        <w:pStyle w:val="Listaconnmeros"/>
        <w:rPr>
          <w:lang w:val="es-AR"/>
        </w:rPr>
      </w:pPr>
      <w:r w:rsidRPr="00E46A50">
        <w:rPr>
          <w:sz w:val="24"/>
          <w:lang w:val="es-AR"/>
        </w:rPr>
        <w:t>Elegí una temática de las propuestas del proyecto final.</w:t>
      </w:r>
    </w:p>
    <w:p w14:paraId="2980EC46" w14:textId="77777777" w:rsidR="00404627" w:rsidRPr="00E46A50" w:rsidRDefault="00804079">
      <w:pPr>
        <w:pStyle w:val="Listaconnmeros"/>
        <w:rPr>
          <w:lang w:val="es-AR"/>
        </w:rPr>
      </w:pPr>
      <w:proofErr w:type="spellStart"/>
      <w:r w:rsidRPr="00E46A50">
        <w:rPr>
          <w:sz w:val="24"/>
          <w:lang w:val="es-AR"/>
        </w:rPr>
        <w:t>Buscá</w:t>
      </w:r>
      <w:proofErr w:type="spellEnd"/>
      <w:r w:rsidRPr="00E46A50">
        <w:rPr>
          <w:sz w:val="24"/>
          <w:lang w:val="es-AR"/>
        </w:rPr>
        <w:t xml:space="preserve"> una paleta de colores usando Adobe Color y </w:t>
      </w:r>
      <w:proofErr w:type="spellStart"/>
      <w:r w:rsidRPr="00E46A50">
        <w:rPr>
          <w:sz w:val="24"/>
          <w:lang w:val="es-AR"/>
        </w:rPr>
        <w:t>anotá</w:t>
      </w:r>
      <w:proofErr w:type="spellEnd"/>
      <w:r w:rsidRPr="00E46A50">
        <w:rPr>
          <w:sz w:val="24"/>
          <w:lang w:val="es-AR"/>
        </w:rPr>
        <w:t xml:space="preserve"> sus códigos.</w:t>
      </w:r>
    </w:p>
    <w:p w14:paraId="51F51537" w14:textId="77777777" w:rsidR="00404627" w:rsidRPr="00E46A50" w:rsidRDefault="00804079">
      <w:pPr>
        <w:pStyle w:val="Listaconnmeros"/>
        <w:rPr>
          <w:lang w:val="es-AR"/>
        </w:rPr>
      </w:pPr>
      <w:proofErr w:type="spellStart"/>
      <w:r w:rsidRPr="00E46A50">
        <w:rPr>
          <w:sz w:val="24"/>
          <w:lang w:val="es-AR"/>
        </w:rPr>
        <w:t>Creá</w:t>
      </w:r>
      <w:proofErr w:type="spellEnd"/>
      <w:r w:rsidRPr="00E46A50">
        <w:rPr>
          <w:sz w:val="24"/>
          <w:lang w:val="es-AR"/>
        </w:rPr>
        <w:t xml:space="preserve"> un boceto (sketch) de tu página principal (</w:t>
      </w:r>
      <w:proofErr w:type="spellStart"/>
      <w:r w:rsidRPr="00E46A50">
        <w:rPr>
          <w:sz w:val="24"/>
          <w:lang w:val="es-AR"/>
        </w:rPr>
        <w:t>index</w:t>
      </w:r>
      <w:proofErr w:type="spellEnd"/>
      <w:r w:rsidRPr="00E46A50">
        <w:rPr>
          <w:sz w:val="24"/>
          <w:lang w:val="es-AR"/>
        </w:rPr>
        <w:t>).</w:t>
      </w:r>
    </w:p>
    <w:p w14:paraId="423BCC60" w14:textId="77777777" w:rsidR="00404627" w:rsidRPr="00E46A50" w:rsidRDefault="00804079">
      <w:pPr>
        <w:pStyle w:val="Listaconnmeros"/>
        <w:rPr>
          <w:lang w:val="es-AR"/>
        </w:rPr>
      </w:pPr>
      <w:r w:rsidRPr="00E46A50">
        <w:rPr>
          <w:sz w:val="24"/>
          <w:lang w:val="es-AR"/>
        </w:rPr>
        <w:t xml:space="preserve">Abrí Visual Studio </w:t>
      </w:r>
      <w:proofErr w:type="spellStart"/>
      <w:r w:rsidRPr="00E46A50">
        <w:rPr>
          <w:sz w:val="24"/>
          <w:lang w:val="es-AR"/>
        </w:rPr>
        <w:t>Code</w:t>
      </w:r>
      <w:proofErr w:type="spellEnd"/>
      <w:r w:rsidRPr="00E46A50">
        <w:rPr>
          <w:sz w:val="24"/>
          <w:lang w:val="es-AR"/>
        </w:rPr>
        <w:t xml:space="preserve"> y </w:t>
      </w:r>
      <w:proofErr w:type="spellStart"/>
      <w:r w:rsidRPr="00E46A50">
        <w:rPr>
          <w:sz w:val="24"/>
          <w:lang w:val="es-AR"/>
        </w:rPr>
        <w:t>creá</w:t>
      </w:r>
      <w:proofErr w:type="spellEnd"/>
      <w:r w:rsidRPr="00E46A50">
        <w:rPr>
          <w:sz w:val="24"/>
          <w:lang w:val="es-AR"/>
        </w:rPr>
        <w:t xml:space="preserve"> una carpeta para tu proyecto.</w:t>
      </w:r>
    </w:p>
    <w:p w14:paraId="0B1C6036" w14:textId="77777777" w:rsidR="00404627" w:rsidRPr="00555A75" w:rsidRDefault="00804079">
      <w:pPr>
        <w:pStyle w:val="Listaconnmeros"/>
        <w:rPr>
          <w:lang w:val="es-AR"/>
        </w:rPr>
      </w:pPr>
      <w:r w:rsidRPr="00E46A50">
        <w:rPr>
          <w:sz w:val="24"/>
          <w:lang w:val="es-AR"/>
        </w:rPr>
        <w:t>Creá tu primer archivo index.html con estructura básica.</w:t>
      </w:r>
    </w:p>
    <w:p w14:paraId="5F2E1236" w14:textId="77777777" w:rsidR="00555A75" w:rsidRDefault="00555A75" w:rsidP="00555A75">
      <w:pPr>
        <w:pStyle w:val="Listaconnmeros"/>
        <w:numPr>
          <w:ilvl w:val="0"/>
          <w:numId w:val="0"/>
        </w:numPr>
        <w:ind w:left="360"/>
        <w:rPr>
          <w:sz w:val="24"/>
          <w:lang w:val="es-AR"/>
        </w:rPr>
      </w:pPr>
    </w:p>
    <w:p w14:paraId="3D31E3EE" w14:textId="77777777" w:rsidR="00555A75" w:rsidRDefault="00555A75" w:rsidP="00555A75">
      <w:pPr>
        <w:pStyle w:val="Listaconnmeros"/>
        <w:numPr>
          <w:ilvl w:val="0"/>
          <w:numId w:val="0"/>
        </w:numPr>
        <w:ind w:left="360"/>
        <w:rPr>
          <w:sz w:val="24"/>
          <w:lang w:val="es-AR"/>
        </w:rPr>
      </w:pPr>
    </w:p>
    <w:p w14:paraId="6D5D4748" w14:textId="3D74C59F" w:rsidR="00555A75" w:rsidRDefault="00555A75" w:rsidP="00555A75">
      <w:pPr>
        <w:pStyle w:val="Ttulo"/>
        <w:jc w:val="center"/>
        <w:rPr>
          <w:rFonts w:ascii="Arial Black" w:hAnsi="Arial Black"/>
          <w:color w:val="000000" w:themeColor="text1"/>
          <w:u w:val="single"/>
          <w:lang w:val="es-AR"/>
        </w:rPr>
      </w:pPr>
      <w:r w:rsidRPr="00555A75">
        <w:rPr>
          <w:rFonts w:ascii="Arial Black" w:hAnsi="Arial Black"/>
          <w:color w:val="000000" w:themeColor="text1"/>
          <w:u w:val="single"/>
          <w:lang w:val="es-AR"/>
        </w:rPr>
        <w:t>Desarrolló</w:t>
      </w:r>
    </w:p>
    <w:p w14:paraId="7E98CCD1" w14:textId="351074B9" w:rsidR="00555A75" w:rsidRPr="004B230E" w:rsidRDefault="00555A75" w:rsidP="00555A75">
      <w:pPr>
        <w:rPr>
          <w:rFonts w:ascii="Broadway" w:hAnsi="Broadway"/>
          <w:sz w:val="28"/>
          <w:szCs w:val="28"/>
          <w:lang w:val="es-AR"/>
        </w:rPr>
      </w:pPr>
      <w:proofErr w:type="gramStart"/>
      <w:r w:rsidRPr="004B230E">
        <w:rPr>
          <w:rFonts w:ascii="Arial Black" w:hAnsi="Arial Black"/>
          <w:color w:val="FF0000"/>
          <w:sz w:val="28"/>
          <w:szCs w:val="28"/>
          <w:lang w:val="es-AR"/>
        </w:rPr>
        <w:t>1</w:t>
      </w:r>
      <w:r>
        <w:rPr>
          <w:sz w:val="28"/>
          <w:szCs w:val="28"/>
          <w:lang w:val="es-AR"/>
        </w:rPr>
        <w:t>:</w:t>
      </w:r>
      <w:r w:rsidR="004B230E" w:rsidRPr="004B230E">
        <w:rPr>
          <w:rFonts w:ascii="Broadway" w:hAnsi="Broadway"/>
          <w:sz w:val="28"/>
          <w:szCs w:val="28"/>
          <w:lang w:val="es-AR"/>
        </w:rPr>
        <w:t>temática</w:t>
      </w:r>
      <w:proofErr w:type="gramEnd"/>
      <w:r w:rsidR="004B230E" w:rsidRPr="004B230E">
        <w:rPr>
          <w:rFonts w:ascii="Broadway" w:hAnsi="Broadway"/>
          <w:sz w:val="28"/>
          <w:szCs w:val="28"/>
          <w:lang w:val="es-AR"/>
        </w:rPr>
        <w:t xml:space="preserve"> del proyecto: salón de belleza</w:t>
      </w:r>
    </w:p>
    <w:p w14:paraId="48C5851F" w14:textId="46F679F7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Arial Black" w:hAnsi="Arial Black"/>
          <w:color w:val="FF0000"/>
          <w:sz w:val="28"/>
          <w:szCs w:val="28"/>
          <w:lang w:val="es-AR"/>
        </w:rPr>
        <w:t>2</w:t>
      </w:r>
      <w:r>
        <w:rPr>
          <w:sz w:val="28"/>
          <w:szCs w:val="28"/>
          <w:lang w:val="es-AR"/>
        </w:rPr>
        <w:t>:</w:t>
      </w:r>
      <w:r w:rsidRPr="00555A75">
        <w:rPr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celeste:</w:t>
      </w:r>
      <w:r w:rsidRPr="004B230E">
        <w:rPr>
          <w:rFonts w:ascii="Cooper Black" w:hAnsi="Cooper Black"/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#83EBD6</w:t>
      </w:r>
    </w:p>
    <w:p w14:paraId="1A242096" w14:textId="1584A9B8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Cooper Black" w:hAnsi="Cooper Black"/>
          <w:sz w:val="28"/>
          <w:szCs w:val="28"/>
          <w:lang w:val="es-AR"/>
        </w:rPr>
        <w:t>Amarillo:</w:t>
      </w:r>
      <w:r w:rsidRPr="004B230E">
        <w:rPr>
          <w:rFonts w:ascii="Cooper Black" w:hAnsi="Cooper Black"/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#F5EF57</w:t>
      </w:r>
    </w:p>
    <w:p w14:paraId="643F4A17" w14:textId="7B615626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Cooper Black" w:hAnsi="Cooper Black"/>
          <w:sz w:val="28"/>
          <w:szCs w:val="28"/>
          <w:lang w:val="es-AR"/>
        </w:rPr>
        <w:t>Naranja:</w:t>
      </w:r>
      <w:r w:rsidRPr="004B230E">
        <w:rPr>
          <w:rFonts w:ascii="Cooper Black" w:hAnsi="Cooper Black"/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#F59E42</w:t>
      </w:r>
    </w:p>
    <w:p w14:paraId="1C3159DB" w14:textId="6715D7CD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Cooper Black" w:hAnsi="Cooper Black"/>
          <w:sz w:val="28"/>
          <w:szCs w:val="28"/>
          <w:lang w:val="es-AR"/>
        </w:rPr>
        <w:t>Rojo:</w:t>
      </w:r>
      <w:r w:rsidRPr="004B230E">
        <w:rPr>
          <w:rFonts w:ascii="Cooper Black" w:hAnsi="Cooper Black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#EB2027</w:t>
      </w:r>
    </w:p>
    <w:p w14:paraId="44BED598" w14:textId="1E0146F2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Cooper Black" w:hAnsi="Cooper Black"/>
          <w:sz w:val="28"/>
          <w:szCs w:val="28"/>
          <w:lang w:val="es-AR"/>
        </w:rPr>
        <w:t>Azul:</w:t>
      </w:r>
      <w:r w:rsidRPr="004B230E">
        <w:rPr>
          <w:rFonts w:ascii="Cooper Black" w:hAnsi="Cooper Black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#3F2FEB</w:t>
      </w:r>
    </w:p>
    <w:p w14:paraId="5AA3A938" w14:textId="77777777" w:rsid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sz w:val="24"/>
          <w:lang w:val="es-AR"/>
        </w:rPr>
      </w:pPr>
    </w:p>
    <w:p w14:paraId="539FAC9F" w14:textId="77777777" w:rsid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sz w:val="24"/>
          <w:lang w:val="es-AR"/>
        </w:rPr>
      </w:pPr>
    </w:p>
    <w:p w14:paraId="2FAE4374" w14:textId="77777777" w:rsid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sz w:val="24"/>
          <w:lang w:val="es-AR"/>
        </w:rPr>
      </w:pPr>
    </w:p>
    <w:p w14:paraId="4B5E7E00" w14:textId="77777777" w:rsid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sz w:val="24"/>
          <w:lang w:val="es-AR"/>
        </w:rPr>
      </w:pPr>
    </w:p>
    <w:p w14:paraId="03149D12" w14:textId="77777777" w:rsidR="00E46A50" w:rsidRPr="00B51BA9" w:rsidRDefault="00E46A50" w:rsidP="00804079">
      <w:pPr>
        <w:pStyle w:val="Ttulo1"/>
        <w:rPr>
          <w:lang w:val="es-AR"/>
        </w:rPr>
      </w:pPr>
    </w:p>
    <w:p w14:paraId="48DA7190" w14:textId="77777777" w:rsidR="00E46A50" w:rsidRPr="00804079" w:rsidRDefault="00E46A50" w:rsidP="00804079">
      <w:pPr>
        <w:pStyle w:val="Ttulo1"/>
      </w:pPr>
      <w:proofErr w:type="spellStart"/>
      <w:r w:rsidRPr="00804079">
        <w:t>Te</w:t>
      </w:r>
      <w:r w:rsidR="00765DD5" w:rsidRPr="00804079">
        <w:t>máticas</w:t>
      </w:r>
      <w:proofErr w:type="spellEnd"/>
      <w:r w:rsidR="00765DD5" w:rsidRPr="00804079">
        <w:t xml:space="preserve"> para </w:t>
      </w:r>
      <w:proofErr w:type="spellStart"/>
      <w:r w:rsidR="00765DD5" w:rsidRPr="00804079">
        <w:t>el</w:t>
      </w:r>
      <w:proofErr w:type="spellEnd"/>
      <w:r w:rsidR="00765DD5" w:rsidRPr="00804079">
        <w:t xml:space="preserve"> Proyecto Final</w:t>
      </w:r>
    </w:p>
    <w:p w14:paraId="7F4379BA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E46A50">
        <w:rPr>
          <w:lang w:val="es-AR"/>
        </w:rPr>
        <w:t>Escuela</w:t>
      </w:r>
    </w:p>
    <w:p w14:paraId="5AA1D24C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Gimnasio</w:t>
      </w:r>
      <w:proofErr w:type="spellEnd"/>
    </w:p>
    <w:p w14:paraId="0D0DA606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Vinoteca</w:t>
      </w:r>
      <w:proofErr w:type="spellEnd"/>
    </w:p>
    <w:p w14:paraId="5FA6E3AF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Hamburguesería</w:t>
      </w:r>
      <w:proofErr w:type="spellEnd"/>
    </w:p>
    <w:p w14:paraId="2079908F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Portafolio</w:t>
      </w:r>
      <w:proofErr w:type="spellEnd"/>
      <w:r>
        <w:t xml:space="preserve"> de </w:t>
      </w:r>
      <w:proofErr w:type="spellStart"/>
      <w:r>
        <w:t>artista</w:t>
      </w:r>
      <w:proofErr w:type="spellEnd"/>
    </w:p>
    <w:p w14:paraId="72AB8B92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Tienda de </w:t>
      </w:r>
      <w:proofErr w:type="spellStart"/>
      <w:r>
        <w:t>ropa</w:t>
      </w:r>
      <w:proofErr w:type="spellEnd"/>
    </w:p>
    <w:p w14:paraId="3A166723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Refugio de </w:t>
      </w:r>
      <w:proofErr w:type="spellStart"/>
      <w:r>
        <w:t>animales</w:t>
      </w:r>
      <w:proofErr w:type="spellEnd"/>
    </w:p>
    <w:p w14:paraId="087F7060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Salón de </w:t>
      </w:r>
      <w:proofErr w:type="spellStart"/>
      <w:r>
        <w:t>belleza</w:t>
      </w:r>
      <w:proofErr w:type="spellEnd"/>
    </w:p>
    <w:p w14:paraId="1C06D15E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Barbería</w:t>
      </w:r>
      <w:proofErr w:type="spellEnd"/>
    </w:p>
    <w:p w14:paraId="4C9AC95B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Reseñas</w:t>
      </w:r>
      <w:proofErr w:type="spellEnd"/>
      <w:r>
        <w:t xml:space="preserve"> de </w:t>
      </w:r>
      <w:proofErr w:type="spellStart"/>
      <w:r>
        <w:t>videojuegos</w:t>
      </w:r>
      <w:proofErr w:type="spellEnd"/>
    </w:p>
    <w:p w14:paraId="692B8977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Sitio de </w:t>
      </w:r>
      <w:proofErr w:type="spellStart"/>
      <w:r>
        <w:t>fotografía</w:t>
      </w:r>
      <w:proofErr w:type="spellEnd"/>
      <w:r>
        <w:t xml:space="preserve"> </w:t>
      </w:r>
      <w:proofErr w:type="spellStart"/>
      <w:r>
        <w:t>profesional</w:t>
      </w:r>
      <w:proofErr w:type="spellEnd"/>
    </w:p>
    <w:p w14:paraId="4645792A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Sitio de </w:t>
      </w:r>
      <w:proofErr w:type="spellStart"/>
      <w:r>
        <w:t>eventos</w:t>
      </w:r>
      <w:proofErr w:type="spellEnd"/>
      <w:r>
        <w:t xml:space="preserve"> o fiestas</w:t>
      </w:r>
    </w:p>
    <w:p w14:paraId="72461F6A" w14:textId="77777777" w:rsidR="00E46A50" w:rsidRPr="00E46A50" w:rsidRDefault="00E46A50" w:rsidP="00E46A50">
      <w:pPr>
        <w:spacing w:before="100" w:beforeAutospacing="1" w:after="100" w:afterAutospacing="1"/>
        <w:rPr>
          <w:b/>
          <w:lang w:val="es-AR"/>
        </w:rPr>
      </w:pPr>
      <w:r w:rsidRPr="00E46A50">
        <w:rPr>
          <w:b/>
          <w:lang w:val="es-AR"/>
        </w:rPr>
        <w:t>Cada estudiante o grupo podrá elegir una y desarrollar su sitio web a partir de ahí. Todo lo que hagan en los prácticos debe estar basado en esta temática elegida desde el Práctico 1</w:t>
      </w:r>
    </w:p>
    <w:p w14:paraId="07301993" w14:textId="77777777" w:rsidR="00E46A50" w:rsidRP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lang w:val="es-AR"/>
        </w:rPr>
      </w:pPr>
    </w:p>
    <w:sectPr w:rsidR="00E46A50" w:rsidRPr="00E46A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9D4078"/>
    <w:multiLevelType w:val="multilevel"/>
    <w:tmpl w:val="D804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981334">
    <w:abstractNumId w:val="8"/>
  </w:num>
  <w:num w:numId="2" w16cid:durableId="1644503089">
    <w:abstractNumId w:val="6"/>
  </w:num>
  <w:num w:numId="3" w16cid:durableId="679936412">
    <w:abstractNumId w:val="5"/>
  </w:num>
  <w:num w:numId="4" w16cid:durableId="1486170023">
    <w:abstractNumId w:val="4"/>
  </w:num>
  <w:num w:numId="5" w16cid:durableId="1007709179">
    <w:abstractNumId w:val="7"/>
  </w:num>
  <w:num w:numId="6" w16cid:durableId="140074144">
    <w:abstractNumId w:val="3"/>
  </w:num>
  <w:num w:numId="7" w16cid:durableId="138965626">
    <w:abstractNumId w:val="2"/>
  </w:num>
  <w:num w:numId="8" w16cid:durableId="515967604">
    <w:abstractNumId w:val="1"/>
  </w:num>
  <w:num w:numId="9" w16cid:durableId="1923027944">
    <w:abstractNumId w:val="0"/>
  </w:num>
  <w:num w:numId="10" w16cid:durableId="440684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A14"/>
    <w:rsid w:val="00326F90"/>
    <w:rsid w:val="00404627"/>
    <w:rsid w:val="004B230E"/>
    <w:rsid w:val="00555A75"/>
    <w:rsid w:val="00765DD5"/>
    <w:rsid w:val="00804079"/>
    <w:rsid w:val="00AA1D8D"/>
    <w:rsid w:val="00B47730"/>
    <w:rsid w:val="00B51BA9"/>
    <w:rsid w:val="00CB0664"/>
    <w:rsid w:val="00E46A50"/>
    <w:rsid w:val="00FC693F"/>
    <w:rsid w:val="00FD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1D133"/>
  <w14:defaultImageDpi w14:val="300"/>
  <w15:docId w15:val="{89DF6CD3-F6AA-4C57-9805-84D37493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9A7BA5-252D-494F-9270-7538807D9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Estudiante</cp:lastModifiedBy>
  <cp:revision>5</cp:revision>
  <dcterms:created xsi:type="dcterms:W3CDTF">2013-12-23T23:15:00Z</dcterms:created>
  <dcterms:modified xsi:type="dcterms:W3CDTF">2025-05-22T21:58:00Z</dcterms:modified>
  <cp:category/>
</cp:coreProperties>
</file>